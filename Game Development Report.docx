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33975" w14:textId="77777777" w:rsidR="00AD5E1F" w:rsidRDefault="00000000">
      <w:pPr>
        <w:pStyle w:val="Title"/>
      </w:pPr>
      <w:r>
        <w:t>Cube Infinite Runner Game</w:t>
      </w:r>
    </w:p>
    <w:p w14:paraId="75500CDA" w14:textId="77777777" w:rsidR="00AD5E1F" w:rsidRDefault="00000000">
      <w:pPr>
        <w:pStyle w:val="Heading1"/>
      </w:pPr>
      <w:r>
        <w:t>Introduction</w:t>
      </w:r>
    </w:p>
    <w:p w14:paraId="1B09EEC0" w14:textId="77777777" w:rsidR="00AD5E1F" w:rsidRDefault="00000000">
      <w:r>
        <w:t>Dive into an exhilarating journey with your cube infinite runner game! 🌟 Take control of a sleek, nimble cube as it hurtles through a vibrant, ever-shifting landscape. Your mission? Dodge tricky obstacles and stay on course for as long as you can. But watch out—the environment keeps changing, ramping up the speed and difficulty to test your reflexes.</w:t>
      </w:r>
      <w:r>
        <w:br/>
      </w:r>
      <w:r>
        <w:br/>
        <w:t>Collect exciting power-ups along the way to boost your performance and unlock special abilities. With each run, challenge yourself to beat your high score and discover new, unexpected twists in the terrain. Customize your cube, explore new levels, and experience endless fun as you master the art of the ultimate cube runner! 🎮</w:t>
      </w:r>
    </w:p>
    <w:p w14:paraId="6718F06C" w14:textId="77777777" w:rsidR="00AD5E1F" w:rsidRDefault="00000000">
      <w:pPr>
        <w:pStyle w:val="Heading1"/>
      </w:pPr>
      <w:r>
        <w:t>Technical Details</w:t>
      </w:r>
    </w:p>
    <w:p w14:paraId="42CC53AC" w14:textId="77777777" w:rsidR="00AD5E1F" w:rsidRDefault="00000000">
      <w:pPr>
        <w:pStyle w:val="Heading2"/>
      </w:pPr>
      <w:r>
        <w:t>Developed with Unity</w:t>
      </w:r>
    </w:p>
    <w:p w14:paraId="33B2D1AA" w14:textId="77777777" w:rsidR="00AD5E1F" w:rsidRDefault="00000000">
      <w:r>
        <w:t>🚀 Your game harnesses the powerful tools and features of Unity, allowing for seamless development and stunning visuals. Unity's robust environment enables you to create intricate and engaging gameplay experiences that captivate players.</w:t>
      </w:r>
    </w:p>
    <w:p w14:paraId="6E223AFA" w14:textId="77777777" w:rsidR="00AD5E1F" w:rsidRDefault="00000000">
      <w:pPr>
        <w:pStyle w:val="Heading2"/>
      </w:pPr>
      <w:r>
        <w:t>Deployed on WebGL</w:t>
      </w:r>
    </w:p>
    <w:p w14:paraId="323D68F4" w14:textId="77777777" w:rsidR="00AD5E1F" w:rsidRDefault="00000000">
      <w:r>
        <w:t>🌐 To ensure accessibility for players everywhere, the game is deployed on WebGL. This means it runs smoothly directly in web browsers, eliminating the need for downloads and providing instant fun. WebGL's versatility ensures that players can enjoy the game on a wide range of devices with ease.</w:t>
      </w:r>
    </w:p>
    <w:p w14:paraId="78F03446" w14:textId="77777777" w:rsidR="00AD5E1F" w:rsidRDefault="00000000">
      <w:pPr>
        <w:pStyle w:val="Heading2"/>
      </w:pPr>
      <w:r>
        <w:t>Immersive Adventure</w:t>
      </w:r>
    </w:p>
    <w:p w14:paraId="32126741" w14:textId="77777777" w:rsidR="00AD5E1F" w:rsidRDefault="00000000">
      <w:r>
        <w:t>🎢 The combination of Unity's development prowess and WebGL's accessibility brings your cube infinite runner game to life. Players are treated to a captivating and immersive adventure, with every run offering new challenges and surprises.</w:t>
      </w:r>
    </w:p>
    <w:p w14:paraId="113E06C2" w14:textId="77777777" w:rsidR="00AD5E1F" w:rsidRDefault="00000000">
      <w:pPr>
        <w:pStyle w:val="Heading2"/>
      </w:pPr>
      <w:r>
        <w:t>Future Updates</w:t>
      </w:r>
    </w:p>
    <w:p w14:paraId="1395EB0A" w14:textId="77777777" w:rsidR="00AD5E1F" w:rsidRDefault="00000000">
      <w:r>
        <w:t>🚀 There will be future updates in the game, so keep visiting for more exciting content! Stay tuned for alpha releases, beta releases, and more.</w:t>
      </w:r>
    </w:p>
    <w:p w14:paraId="796698B3" w14:textId="77777777" w:rsidR="00AD5E1F" w:rsidRDefault="00000000">
      <w:pPr>
        <w:pStyle w:val="Heading1"/>
      </w:pPr>
      <w:r>
        <w:lastRenderedPageBreak/>
        <w:t>Play Now</w:t>
      </w:r>
    </w:p>
    <w:p w14:paraId="6FFD0276" w14:textId="77777777" w:rsidR="00AD5E1F" w:rsidRDefault="00000000">
      <w:r>
        <w:t>Get ready to experience the ultimate thrill ride as you guide your cube through an endless journey of excitement and discovery! 🕹️✨ Play it live on [itch.io](https://sandarbh1.itch.io/infinite-runner-game)!</w:t>
      </w:r>
    </w:p>
    <w:p w14:paraId="58545763" w14:textId="77777777" w:rsidR="00AD5E1F" w:rsidRDefault="00000000">
      <w:pPr>
        <w:pStyle w:val="Heading1"/>
      </w:pPr>
      <w:r>
        <w:t>Game Components</w:t>
      </w:r>
    </w:p>
    <w:p w14:paraId="36A947CF" w14:textId="77777777" w:rsidR="00AD5E1F" w:rsidRDefault="00000000">
      <w:pPr>
        <w:pStyle w:val="Heading2"/>
      </w:pPr>
      <w:r>
        <w:t>Prefabs and Assets</w:t>
      </w:r>
    </w:p>
    <w:p w14:paraId="173497AF" w14:textId="77777777" w:rsidR="00AD5E1F" w:rsidRDefault="00000000">
      <w:r>
        <w:t>The game utilizes a variety of prefabs and assets to create a dynamic and visually appealing environment. Prefabs are reusable game objects, such as platforms, obstacles, and power-ups, that help in efficiently designing levels. Assets include textures, models, and audio elements that enhance the overall gameplay experience.</w:t>
      </w:r>
    </w:p>
    <w:p w14:paraId="57ABD2FD" w14:textId="77777777" w:rsidR="00AD5E1F" w:rsidRDefault="00000000">
      <w:pPr>
        <w:pStyle w:val="Heading2"/>
      </w:pPr>
      <w:r>
        <w:t>Player</w:t>
      </w:r>
    </w:p>
    <w:p w14:paraId="75CA1983" w14:textId="77777777" w:rsidR="00AD5E1F" w:rsidRDefault="00000000">
      <w:r>
        <w:t>The player controls a sleek, nimble cube designed for smooth navigation through the game's challenging terrain. The cube's movement is responsive and intuitive, allowing players to quickly adapt and master the controls. Customization options are available to personalize the appearance of the player's cube.</w:t>
      </w:r>
    </w:p>
    <w:p w14:paraId="65419C1E" w14:textId="77777777" w:rsidR="00AD5E1F" w:rsidRDefault="00000000">
      <w:pPr>
        <w:pStyle w:val="Heading2"/>
      </w:pPr>
      <w:r>
        <w:t>Obstacles</w:t>
      </w:r>
    </w:p>
    <w:p w14:paraId="210F0989" w14:textId="77777777" w:rsidR="00AD5E1F" w:rsidRDefault="00000000">
      <w:r>
        <w:t>Obstacles are strategically placed throughout the game to test the player's reflexes and decision-making skills. These include moving platforms, barriers, and other challenging elements that increase in complexity as the player progresses. The design of obstacles ensures a fair yet challenging experience, keeping players engaged and motivated to improve their skills.</w:t>
      </w:r>
    </w:p>
    <w:sectPr w:rsidR="00AD5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175080">
    <w:abstractNumId w:val="8"/>
  </w:num>
  <w:num w:numId="2" w16cid:durableId="1354959900">
    <w:abstractNumId w:val="6"/>
  </w:num>
  <w:num w:numId="3" w16cid:durableId="448741071">
    <w:abstractNumId w:val="5"/>
  </w:num>
  <w:num w:numId="4" w16cid:durableId="506750920">
    <w:abstractNumId w:val="4"/>
  </w:num>
  <w:num w:numId="5" w16cid:durableId="444160031">
    <w:abstractNumId w:val="7"/>
  </w:num>
  <w:num w:numId="6" w16cid:durableId="1599605131">
    <w:abstractNumId w:val="3"/>
  </w:num>
  <w:num w:numId="7" w16cid:durableId="563953443">
    <w:abstractNumId w:val="2"/>
  </w:num>
  <w:num w:numId="8" w16cid:durableId="1896046020">
    <w:abstractNumId w:val="1"/>
  </w:num>
  <w:num w:numId="9" w16cid:durableId="113764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40A"/>
    <w:rsid w:val="00835872"/>
    <w:rsid w:val="00AA1D8D"/>
    <w:rsid w:val="00AD5E1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70845"/>
  <w14:defaultImageDpi w14:val="300"/>
  <w15:docId w15:val="{6462C44F-43C9-4202-B51E-3333B258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Sandarbh Bajpai</cp:lastModifiedBy>
  <cp:revision>2</cp:revision>
  <dcterms:created xsi:type="dcterms:W3CDTF">2013-12-23T23:15:00Z</dcterms:created>
  <dcterms:modified xsi:type="dcterms:W3CDTF">2024-07-24T16:47:00Z</dcterms:modified>
  <cp:category/>
</cp:coreProperties>
</file>